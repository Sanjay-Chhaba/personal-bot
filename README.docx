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05B" w:rsidRPr="007D6FAA" w:rsidRDefault="00651A8B">
      <w:pPr>
        <w:pStyle w:val="Title"/>
        <w:rPr>
          <w:color w:val="000000" w:themeColor="text1"/>
        </w:rPr>
      </w:pPr>
      <w:r>
        <w:rPr>
          <w:color w:val="000000" w:themeColor="text1"/>
        </w:rPr>
        <w:t xml:space="preserve">Voice </w:t>
      </w:r>
      <w:proofErr w:type="spellStart"/>
      <w:r>
        <w:rPr>
          <w:color w:val="000000" w:themeColor="text1"/>
        </w:rPr>
        <w:t>Bot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Hooman</w:t>
      </w:r>
      <w:proofErr w:type="spellEnd"/>
      <w:r>
        <w:rPr>
          <w:color w:val="000000" w:themeColor="text1"/>
        </w:rPr>
        <w:t xml:space="preserve"> Labs Assignment</w:t>
      </w:r>
    </w:p>
    <w:p w:rsidR="0076505B" w:rsidRPr="007D6FAA" w:rsidRDefault="007D6FAA">
      <w:pPr>
        <w:pStyle w:val="Heading1"/>
        <w:rPr>
          <w:color w:val="000000" w:themeColor="text1"/>
        </w:rPr>
      </w:pPr>
      <w:r w:rsidRPr="007D6FAA">
        <w:rPr>
          <w:color w:val="000000" w:themeColor="text1"/>
        </w:rPr>
        <w:t>Overview</w:t>
      </w:r>
    </w:p>
    <w:p w:rsidR="0076505B" w:rsidRPr="007D6FAA" w:rsidRDefault="007D6FAA">
      <w:pPr>
        <w:rPr>
          <w:color w:val="000000" w:themeColor="text1"/>
        </w:rPr>
      </w:pPr>
      <w:r w:rsidRPr="007D6FAA">
        <w:rPr>
          <w:color w:val="000000" w:themeColor="text1"/>
        </w:rPr>
        <w:t>This project creates a voice bot that allows users to have conversations with an AI. The bot captures audio input from the user, converts it to text using Deepgram, generates a response using GPT-4o Mini, and then converts the text response back to speech using Amazon Polly.</w:t>
      </w:r>
    </w:p>
    <w:p w:rsidR="0076505B" w:rsidRPr="007D6FAA" w:rsidRDefault="007D6FAA">
      <w:pPr>
        <w:pStyle w:val="Heading1"/>
        <w:rPr>
          <w:color w:val="000000" w:themeColor="text1"/>
        </w:rPr>
      </w:pPr>
      <w:r w:rsidRPr="007D6FAA">
        <w:rPr>
          <w:color w:val="000000" w:themeColor="text1"/>
        </w:rPr>
        <w:t>Prerequisites</w:t>
      </w:r>
    </w:p>
    <w:p w:rsidR="0076505B" w:rsidRPr="007D6FAA" w:rsidRDefault="007D6FAA">
      <w:pPr>
        <w:rPr>
          <w:color w:val="000000" w:themeColor="text1"/>
        </w:rPr>
      </w:pPr>
      <w:r w:rsidRPr="007D6FAA">
        <w:rPr>
          <w:color w:val="000000" w:themeColor="text1"/>
        </w:rPr>
        <w:t>Node.js and npm installed</w:t>
      </w:r>
    </w:p>
    <w:p w:rsidR="0076505B" w:rsidRPr="007D6FAA" w:rsidRDefault="007D6FAA">
      <w:pPr>
        <w:rPr>
          <w:color w:val="000000" w:themeColor="text1"/>
        </w:rPr>
      </w:pPr>
      <w:r w:rsidRPr="007D6FAA">
        <w:rPr>
          <w:color w:val="000000" w:themeColor="text1"/>
        </w:rPr>
        <w:t>AWS account with access to Amazon Polly</w:t>
      </w:r>
    </w:p>
    <w:p w:rsidR="0076505B" w:rsidRPr="007D6FAA" w:rsidRDefault="007D6FAA">
      <w:pPr>
        <w:rPr>
          <w:color w:val="000000" w:themeColor="text1"/>
        </w:rPr>
      </w:pPr>
      <w:r w:rsidRPr="007D6FAA">
        <w:rPr>
          <w:color w:val="000000" w:themeColor="text1"/>
        </w:rPr>
        <w:t>Deepgram API key</w:t>
      </w:r>
    </w:p>
    <w:p w:rsidR="0076505B" w:rsidRPr="007D6FAA" w:rsidRDefault="007D6FAA">
      <w:pPr>
        <w:rPr>
          <w:color w:val="000000" w:themeColor="text1"/>
        </w:rPr>
      </w:pPr>
      <w:r w:rsidRPr="007D6FAA">
        <w:rPr>
          <w:color w:val="000000" w:themeColor="text1"/>
        </w:rPr>
        <w:t>OpenAI GPT-4o Mini API key</w:t>
      </w:r>
    </w:p>
    <w:p w:rsidR="0076505B" w:rsidRPr="007D6FAA" w:rsidRDefault="007D6FAA">
      <w:pPr>
        <w:pStyle w:val="Heading1"/>
        <w:rPr>
          <w:color w:val="000000" w:themeColor="text1"/>
        </w:rPr>
      </w:pPr>
      <w:r w:rsidRPr="007D6FAA">
        <w:rPr>
          <w:color w:val="000000" w:themeColor="text1"/>
        </w:rPr>
        <w:t>Setup</w:t>
      </w:r>
    </w:p>
    <w:p w:rsidR="0076505B" w:rsidRDefault="007D6FAA">
      <w:pPr>
        <w:pStyle w:val="Heading2"/>
        <w:rPr>
          <w:color w:val="000000" w:themeColor="text1"/>
        </w:rPr>
      </w:pPr>
      <w:r>
        <w:rPr>
          <w:color w:val="000000" w:themeColor="text1"/>
        </w:rPr>
        <w:t>1</w:t>
      </w:r>
      <w:r w:rsidRPr="007D6FAA">
        <w:rPr>
          <w:color w:val="000000" w:themeColor="text1"/>
        </w:rPr>
        <w:t>. Install dependencies</w:t>
      </w:r>
    </w:p>
    <w:p w:rsidR="007D6FAA" w:rsidRPr="007D6FAA" w:rsidRDefault="007D6FAA" w:rsidP="007D6FAA">
      <w:r>
        <w:t xml:space="preserve">      Refer to requirement.txt</w:t>
      </w:r>
    </w:p>
    <w:p w:rsidR="0076505B" w:rsidRPr="007D6FAA" w:rsidRDefault="007D6FAA">
      <w:pPr>
        <w:pStyle w:val="Heading2"/>
        <w:rPr>
          <w:color w:val="000000" w:themeColor="text1"/>
        </w:rPr>
      </w:pPr>
      <w:r w:rsidRPr="007D6FAA">
        <w:rPr>
          <w:color w:val="000000" w:themeColor="text1"/>
        </w:rPr>
        <w:t>3. Environment Variables</w:t>
      </w:r>
    </w:p>
    <w:p w:rsidR="0076505B" w:rsidRPr="007D6FAA" w:rsidRDefault="007D6FAA">
      <w:pPr>
        <w:rPr>
          <w:color w:val="000000" w:themeColor="text1"/>
        </w:rPr>
      </w:pPr>
      <w:r w:rsidRPr="007D6FAA">
        <w:rPr>
          <w:color w:val="000000" w:themeColor="text1"/>
        </w:rPr>
        <w:t xml:space="preserve">Create </w:t>
      </w:r>
      <w:proofErr w:type="gramStart"/>
      <w:r w:rsidRPr="007D6FAA">
        <w:rPr>
          <w:color w:val="000000" w:themeColor="text1"/>
        </w:rPr>
        <w:t>a</w:t>
      </w:r>
      <w:proofErr w:type="gramEnd"/>
      <w:r w:rsidRPr="007D6FAA">
        <w:rPr>
          <w:color w:val="000000" w:themeColor="text1"/>
        </w:rPr>
        <w:t xml:space="preserve"> `.env` file in the root directory and add the following environment variables:</w:t>
      </w:r>
    </w:p>
    <w:p w:rsidR="007D6FAA" w:rsidRDefault="007D6FAA">
      <w:pPr>
        <w:rPr>
          <w:color w:val="000000" w:themeColor="text1"/>
        </w:rPr>
      </w:pPr>
      <w:r>
        <w:rPr>
          <w:color w:val="000000" w:themeColor="text1"/>
        </w:rPr>
        <w:t>File should include this information.</w:t>
      </w:r>
    </w:p>
    <w:p w:rsidR="0076505B" w:rsidRPr="007D6FAA" w:rsidRDefault="007D6FAA">
      <w:pPr>
        <w:rPr>
          <w:color w:val="000000" w:themeColor="text1"/>
        </w:rPr>
      </w:pPr>
      <w:r w:rsidRPr="007D6FAA">
        <w:rPr>
          <w:color w:val="000000" w:themeColor="text1"/>
        </w:rPr>
        <w:br/>
        <w:t>GPT4O_MINI_API_KEY=</w:t>
      </w:r>
      <w:proofErr w:type="spellStart"/>
      <w:r w:rsidRPr="007D6FAA">
        <w:rPr>
          <w:color w:val="000000" w:themeColor="text1"/>
        </w:rPr>
        <w:t>your_openai_api_key_here</w:t>
      </w:r>
      <w:proofErr w:type="spellEnd"/>
      <w:r w:rsidRPr="007D6FAA">
        <w:rPr>
          <w:color w:val="000000" w:themeColor="text1"/>
        </w:rPr>
        <w:br/>
        <w:t>AWS_ACCESS_KEY_ID=</w:t>
      </w:r>
      <w:proofErr w:type="spellStart"/>
      <w:r w:rsidRPr="007D6FAA">
        <w:rPr>
          <w:color w:val="000000" w:themeColor="text1"/>
        </w:rPr>
        <w:t>your_aws_access_key_id</w:t>
      </w:r>
      <w:proofErr w:type="spellEnd"/>
      <w:r w:rsidRPr="007D6FAA">
        <w:rPr>
          <w:color w:val="000000" w:themeColor="text1"/>
        </w:rPr>
        <w:br/>
        <w:t>AWS_SECRET_ACCESS_KEY=</w:t>
      </w:r>
      <w:proofErr w:type="spellStart"/>
      <w:r w:rsidRPr="007D6FAA">
        <w:rPr>
          <w:color w:val="000000" w:themeColor="text1"/>
        </w:rPr>
        <w:t>your_aws_secret_access_key</w:t>
      </w:r>
      <w:proofErr w:type="spellEnd"/>
      <w:r w:rsidRPr="007D6FAA">
        <w:rPr>
          <w:color w:val="000000" w:themeColor="text1"/>
        </w:rPr>
        <w:br/>
        <w:t>AWS_REGION=</w:t>
      </w:r>
      <w:proofErr w:type="spellStart"/>
      <w:r w:rsidRPr="007D6FAA">
        <w:rPr>
          <w:color w:val="000000" w:themeColor="text1"/>
        </w:rPr>
        <w:t>your_aws_region</w:t>
      </w:r>
      <w:proofErr w:type="spellEnd"/>
      <w:r w:rsidRPr="007D6FAA">
        <w:rPr>
          <w:color w:val="000000" w:themeColor="text1"/>
        </w:rPr>
        <w:br/>
        <w:t>DEEPGRAM_A</w:t>
      </w:r>
      <w:r>
        <w:rPr>
          <w:color w:val="000000" w:themeColor="text1"/>
        </w:rPr>
        <w:t>PI_KEY=your_deepgram_api_key</w:t>
      </w:r>
      <w:r>
        <w:rPr>
          <w:color w:val="000000" w:themeColor="text1"/>
        </w:rPr>
        <w:br/>
      </w:r>
    </w:p>
    <w:p w:rsidR="007D6FAA" w:rsidRDefault="007D6FAA" w:rsidP="007D6FAA">
      <w:pPr>
        <w:pStyle w:val="Heading2"/>
        <w:rPr>
          <w:color w:val="000000" w:themeColor="text1"/>
        </w:rPr>
      </w:pPr>
      <w:r w:rsidRPr="007D6FAA">
        <w:rPr>
          <w:color w:val="000000" w:themeColor="text1"/>
        </w:rPr>
        <w:lastRenderedPageBreak/>
        <w:t>4. Run the server</w:t>
      </w:r>
    </w:p>
    <w:p w:rsidR="0076505B" w:rsidRPr="007D6FAA" w:rsidRDefault="007D6FAA" w:rsidP="007D6FAA">
      <w:pPr>
        <w:pStyle w:val="Heading2"/>
        <w:rPr>
          <w:color w:val="000000" w:themeColor="text1"/>
        </w:rPr>
      </w:pPr>
      <w:proofErr w:type="spellStart"/>
      <w:r>
        <w:rPr>
          <w:color w:val="000000" w:themeColor="text1"/>
        </w:rPr>
        <w:t>Commond</w:t>
      </w:r>
      <w:proofErr w:type="spellEnd"/>
      <w:r>
        <w:rPr>
          <w:color w:val="000000" w:themeColor="text1"/>
        </w:rPr>
        <w:t xml:space="preserve"> to run</w:t>
      </w:r>
      <w:r w:rsidRPr="007D6FAA">
        <w:rPr>
          <w:color w:val="000000" w:themeColor="text1"/>
        </w:rPr>
        <w:br/>
      </w:r>
      <w:r>
        <w:rPr>
          <w:color w:val="000000" w:themeColor="text1"/>
        </w:rPr>
        <w:t>node server.js</w:t>
      </w:r>
      <w:r w:rsidRPr="007D6FAA">
        <w:rPr>
          <w:color w:val="000000" w:themeColor="text1"/>
        </w:rPr>
        <w:br/>
      </w:r>
    </w:p>
    <w:p w:rsidR="0076505B" w:rsidRPr="007D6FAA" w:rsidRDefault="007D6FAA">
      <w:pPr>
        <w:pStyle w:val="Heading1"/>
        <w:rPr>
          <w:color w:val="000000" w:themeColor="text1"/>
        </w:rPr>
      </w:pPr>
      <w:r w:rsidRPr="007D6FAA">
        <w:rPr>
          <w:color w:val="000000" w:themeColor="text1"/>
        </w:rPr>
        <w:t>Project Structure</w:t>
      </w:r>
    </w:p>
    <w:p w:rsidR="0076505B" w:rsidRPr="007D6FAA" w:rsidRDefault="007D6FAA">
      <w:pPr>
        <w:rPr>
          <w:color w:val="000000" w:themeColor="text1"/>
        </w:rPr>
      </w:pPr>
      <w:r w:rsidRPr="007D6FAA">
        <w:rPr>
          <w:color w:val="000000" w:themeColor="text1"/>
        </w:rPr>
        <w:t>- `server.js`: The main server file that handles incoming requests, processes audio data, interacts with the Deepgram, GPT-4o Mini, and Amazon Polly APIs, and sends responses back to the client.</w:t>
      </w:r>
    </w:p>
    <w:p w:rsidR="0076505B" w:rsidRPr="007D6FAA" w:rsidRDefault="007D6FAA">
      <w:pPr>
        <w:rPr>
          <w:color w:val="000000" w:themeColor="text1"/>
        </w:rPr>
      </w:pPr>
      <w:r w:rsidRPr="007D6FAA">
        <w:rPr>
          <w:color w:val="000000" w:themeColor="text1"/>
        </w:rPr>
        <w:t>- `index.html`: The frontend HTML file that provides the user interface.</w:t>
      </w:r>
    </w:p>
    <w:p w:rsidR="0076505B" w:rsidRPr="007D6FAA" w:rsidRDefault="007D6FAA">
      <w:pPr>
        <w:rPr>
          <w:color w:val="000000" w:themeColor="text1"/>
        </w:rPr>
      </w:pPr>
      <w:r w:rsidRPr="007D6FAA">
        <w:rPr>
          <w:color w:val="000000" w:themeColor="text1"/>
        </w:rPr>
        <w:t>- `static/scripts.js`: The client-side JavaScript file that captures audio input, sends it to the server, and plays back the audio response.</w:t>
      </w:r>
    </w:p>
    <w:p w:rsidR="0076505B" w:rsidRPr="007D6FAA" w:rsidRDefault="007D6FAA">
      <w:pPr>
        <w:rPr>
          <w:color w:val="000000" w:themeColor="text1"/>
        </w:rPr>
      </w:pPr>
      <w:r w:rsidRPr="007D6FAA">
        <w:rPr>
          <w:color w:val="000000" w:themeColor="text1"/>
        </w:rPr>
        <w:t>- `requirements.txt`: Lists the dependencies required for the project.</w:t>
      </w:r>
    </w:p>
    <w:p w:rsidR="0076505B" w:rsidRPr="007D6FAA" w:rsidRDefault="007D6FAA">
      <w:pPr>
        <w:rPr>
          <w:color w:val="000000" w:themeColor="text1"/>
        </w:rPr>
      </w:pPr>
      <w:r w:rsidRPr="007D6FAA">
        <w:rPr>
          <w:color w:val="000000" w:themeColor="text1"/>
        </w:rPr>
        <w:t>- `README.md`: Documentation file (this file).</w:t>
      </w:r>
    </w:p>
    <w:p w:rsidR="0076505B" w:rsidRPr="007D6FAA" w:rsidRDefault="007D6FAA">
      <w:pPr>
        <w:pStyle w:val="Heading1"/>
        <w:rPr>
          <w:color w:val="000000" w:themeColor="text1"/>
        </w:rPr>
      </w:pPr>
      <w:r w:rsidRPr="007D6FAA">
        <w:rPr>
          <w:color w:val="000000" w:themeColor="text1"/>
        </w:rPr>
        <w:t>How It Works</w:t>
      </w:r>
    </w:p>
    <w:p w:rsidR="0076505B" w:rsidRPr="007D6FAA" w:rsidRDefault="007D6FAA">
      <w:pPr>
        <w:pStyle w:val="Heading2"/>
        <w:rPr>
          <w:color w:val="000000" w:themeColor="text1"/>
        </w:rPr>
      </w:pPr>
      <w:r w:rsidRPr="007D6FAA">
        <w:rPr>
          <w:color w:val="000000" w:themeColor="text1"/>
        </w:rPr>
        <w:t>Server-Side</w:t>
      </w:r>
    </w:p>
    <w:p w:rsidR="0076505B" w:rsidRPr="007D6FAA" w:rsidRDefault="007D6FAA">
      <w:pPr>
        <w:rPr>
          <w:color w:val="000000" w:themeColor="text1"/>
        </w:rPr>
      </w:pPr>
      <w:r w:rsidRPr="007D6FAA">
        <w:rPr>
          <w:color w:val="000000" w:themeColor="text1"/>
        </w:rPr>
        <w:t>1. The server captures audio data sent from the client.</w:t>
      </w:r>
      <w:r w:rsidRPr="007D6FAA">
        <w:rPr>
          <w:color w:val="000000" w:themeColor="text1"/>
        </w:rPr>
        <w:br/>
        <w:t>2. The audio data is processed by Deepgram to convert it to text.</w:t>
      </w:r>
      <w:r w:rsidRPr="007D6FAA">
        <w:rPr>
          <w:color w:val="000000" w:themeColor="text1"/>
        </w:rPr>
        <w:br/>
        <w:t>3. The text is sent to the GPT-4o Mini API to generate a response.</w:t>
      </w:r>
      <w:r w:rsidRPr="007D6FAA">
        <w:rPr>
          <w:color w:val="000000" w:themeColor="text1"/>
        </w:rPr>
        <w:br/>
        <w:t>4. The response text is converted to speech using Amazon Polly.</w:t>
      </w:r>
      <w:r w:rsidRPr="007D6FAA">
        <w:rPr>
          <w:color w:val="000000" w:themeColor="text1"/>
        </w:rPr>
        <w:br/>
        <w:t>5. The audio response is sent back to the client in base64 format.</w:t>
      </w:r>
    </w:p>
    <w:p w:rsidR="0076505B" w:rsidRPr="007D6FAA" w:rsidRDefault="007D6FAA">
      <w:pPr>
        <w:pStyle w:val="Heading2"/>
        <w:rPr>
          <w:color w:val="000000" w:themeColor="text1"/>
        </w:rPr>
      </w:pPr>
      <w:r w:rsidRPr="007D6FAA">
        <w:rPr>
          <w:color w:val="000000" w:themeColor="text1"/>
        </w:rPr>
        <w:t>Client-Side</w:t>
      </w:r>
    </w:p>
    <w:p w:rsidR="0076505B" w:rsidRPr="007D6FAA" w:rsidRDefault="007D6FAA">
      <w:pPr>
        <w:rPr>
          <w:color w:val="000000" w:themeColor="text1"/>
        </w:rPr>
      </w:pPr>
      <w:r w:rsidRPr="007D6FAA">
        <w:rPr>
          <w:color w:val="000000" w:themeColor="text1"/>
        </w:rPr>
        <w:t>1. The user clicks a button to start recording.</w:t>
      </w:r>
      <w:r w:rsidRPr="007D6FAA">
        <w:rPr>
          <w:color w:val="000000" w:themeColor="text1"/>
        </w:rPr>
        <w:br/>
        <w:t>2. Audio is captured.</w:t>
      </w:r>
      <w:r w:rsidRPr="007D6FAA">
        <w:rPr>
          <w:color w:val="000000" w:themeColor="text1"/>
        </w:rPr>
        <w:br/>
        <w:t>3. The audio data is sent to the server.</w:t>
      </w:r>
      <w:r w:rsidRPr="007D6FAA">
        <w:rPr>
          <w:color w:val="000000" w:themeColor="text1"/>
        </w:rPr>
        <w:br/>
        <w:t>4. The server processes the audio and sends back a text and audio response.</w:t>
      </w:r>
      <w:r w:rsidRPr="007D6FAA">
        <w:rPr>
          <w:color w:val="000000" w:themeColor="text1"/>
        </w:rPr>
        <w:br/>
        <w:t>5. The audio response is played back to the user, and the conversation is displayed in text form on the UI.</w:t>
      </w:r>
    </w:p>
    <w:p w:rsidR="0076505B" w:rsidRPr="007D6FAA" w:rsidRDefault="007D6FAA">
      <w:pPr>
        <w:pStyle w:val="Heading1"/>
        <w:rPr>
          <w:color w:val="000000" w:themeColor="text1"/>
        </w:rPr>
      </w:pPr>
      <w:r w:rsidRPr="007D6FAA">
        <w:rPr>
          <w:color w:val="000000" w:themeColor="text1"/>
        </w:rPr>
        <w:t>Dependencies</w:t>
      </w:r>
    </w:p>
    <w:p w:rsidR="0076505B" w:rsidRPr="007D6FAA" w:rsidRDefault="007D6FAA">
      <w:pPr>
        <w:rPr>
          <w:color w:val="000000" w:themeColor="text1"/>
        </w:rPr>
      </w:pPr>
      <w:proofErr w:type="gramStart"/>
      <w:r w:rsidRPr="007D6FAA">
        <w:rPr>
          <w:color w:val="000000" w:themeColor="text1"/>
        </w:rPr>
        <w:t>- `express`: A web framework for Node.js.</w:t>
      </w:r>
      <w:proofErr w:type="gramEnd"/>
    </w:p>
    <w:p w:rsidR="0076505B" w:rsidRPr="007D6FAA" w:rsidRDefault="007D6FAA">
      <w:pPr>
        <w:rPr>
          <w:color w:val="000000" w:themeColor="text1"/>
        </w:rPr>
      </w:pPr>
      <w:proofErr w:type="gramStart"/>
      <w:r w:rsidRPr="007D6FAA">
        <w:rPr>
          <w:color w:val="000000" w:themeColor="text1"/>
        </w:rPr>
        <w:t>- `axios`: A promise-based HTTP client for the browser and Node.js.</w:t>
      </w:r>
      <w:proofErr w:type="gramEnd"/>
    </w:p>
    <w:p w:rsidR="0076505B" w:rsidRPr="007D6FAA" w:rsidRDefault="007D6FAA">
      <w:pPr>
        <w:rPr>
          <w:color w:val="000000" w:themeColor="text1"/>
        </w:rPr>
      </w:pPr>
      <w:r w:rsidRPr="007D6FAA">
        <w:rPr>
          <w:color w:val="000000" w:themeColor="text1"/>
        </w:rPr>
        <w:lastRenderedPageBreak/>
        <w:t xml:space="preserve">- `dotenv`: A module to load environment variables from </w:t>
      </w:r>
      <w:proofErr w:type="gramStart"/>
      <w:r w:rsidRPr="007D6FAA">
        <w:rPr>
          <w:color w:val="000000" w:themeColor="text1"/>
        </w:rPr>
        <w:t>a</w:t>
      </w:r>
      <w:proofErr w:type="gramEnd"/>
      <w:r w:rsidRPr="007D6FAA">
        <w:rPr>
          <w:color w:val="000000" w:themeColor="text1"/>
        </w:rPr>
        <w:t xml:space="preserve"> `.env` file.</w:t>
      </w:r>
    </w:p>
    <w:p w:rsidR="0076505B" w:rsidRPr="007D6FAA" w:rsidRDefault="007D6FAA">
      <w:pPr>
        <w:rPr>
          <w:color w:val="000000" w:themeColor="text1"/>
        </w:rPr>
      </w:pPr>
      <w:r w:rsidRPr="007D6FAA">
        <w:rPr>
          <w:color w:val="000000" w:themeColor="text1"/>
        </w:rPr>
        <w:t>- `@aws-sdk/client-polly`: AWS SDK for interacting with Amazon Polly.</w:t>
      </w:r>
    </w:p>
    <w:p w:rsidR="0076505B" w:rsidRPr="007D6FAA" w:rsidRDefault="007D6FAA">
      <w:pPr>
        <w:rPr>
          <w:color w:val="000000" w:themeColor="text1"/>
        </w:rPr>
      </w:pPr>
      <w:r w:rsidRPr="007D6FAA">
        <w:rPr>
          <w:color w:val="000000" w:themeColor="text1"/>
        </w:rPr>
        <w:t>- `body-parser`: A middleware to parse incoming request bodies.</w:t>
      </w:r>
    </w:p>
    <w:p w:rsidR="0076505B" w:rsidRPr="007D6FAA" w:rsidRDefault="007D6FAA">
      <w:pPr>
        <w:rPr>
          <w:color w:val="000000" w:themeColor="text1"/>
        </w:rPr>
      </w:pPr>
      <w:proofErr w:type="gramStart"/>
      <w:r w:rsidRPr="007D6FAA">
        <w:rPr>
          <w:color w:val="000000" w:themeColor="text1"/>
        </w:rPr>
        <w:t>- `https`: A module for HTTPS request handling.</w:t>
      </w:r>
      <w:proofErr w:type="gramEnd"/>
    </w:p>
    <w:p w:rsidR="0076505B" w:rsidRPr="007D6FAA" w:rsidRDefault="0076505B">
      <w:pPr>
        <w:rPr>
          <w:color w:val="000000" w:themeColor="text1"/>
        </w:rPr>
      </w:pPr>
    </w:p>
    <w:sectPr w:rsidR="0076505B" w:rsidRPr="007D6F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651A8B"/>
    <w:rsid w:val="0076505B"/>
    <w:rsid w:val="007D6FAA"/>
    <w:rsid w:val="00AA1D8D"/>
    <w:rsid w:val="00B47730"/>
    <w:rsid w:val="00CB0664"/>
    <w:rsid w:val="00CC39C7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3</cp:revision>
  <dcterms:created xsi:type="dcterms:W3CDTF">2013-12-23T23:15:00Z</dcterms:created>
  <dcterms:modified xsi:type="dcterms:W3CDTF">2024-08-06T12:45:00Z</dcterms:modified>
  <cp:category/>
</cp:coreProperties>
</file>